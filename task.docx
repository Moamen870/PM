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377397" w14:textId="59C5C73D" w:rsidR="00461611" w:rsidRDefault="00461611">
      <w:pPr>
        <w:rPr>
          <w:rFonts w:hint="cs"/>
        </w:rPr>
      </w:pPr>
      <w:r>
        <w:t xml:space="preserve">"This is my Git task for PM </w:t>
      </w:r>
      <w:proofErr w:type="gramStart"/>
      <w:r>
        <w:t>project</w:t>
      </w:r>
      <w:proofErr w:type="gramEnd"/>
      <w:r>
        <w:t>"</w:t>
      </w:r>
    </w:p>
    <w:sectPr w:rsidR="00461611" w:rsidSect="00E9132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611"/>
    <w:rsid w:val="00461611"/>
    <w:rsid w:val="00E91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EE014A3"/>
  <w15:chartTrackingRefBased/>
  <w15:docId w15:val="{22379F54-BD4C-45D2-BD9F-E140EDC22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4616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16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16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16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16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16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16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16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16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16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16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16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161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161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16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16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16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16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16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16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16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16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16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16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16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16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16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161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161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Moamen   Othman</dc:creator>
  <cp:keywords/>
  <dc:description/>
  <cp:lastModifiedBy>Moamen   Othman</cp:lastModifiedBy>
  <cp:revision>1</cp:revision>
  <dcterms:created xsi:type="dcterms:W3CDTF">2025-10-08T15:54:00Z</dcterms:created>
  <dcterms:modified xsi:type="dcterms:W3CDTF">2025-10-08T15:57:00Z</dcterms:modified>
</cp:coreProperties>
</file>